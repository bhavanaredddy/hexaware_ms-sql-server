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CareerHub – Job Board Management System</w:t>
      </w:r>
    </w:p>
    <w:p>
      <w:pPr>
        <w:pStyle w:val="Heading1"/>
      </w:pPr>
      <w:r>
        <w:t>🚀 Objective</w:t>
      </w:r>
    </w:p>
    <w:p>
      <w:r>
        <w:t>Build a menu-driven Python application that simulates a real-world job board system where users can register, companies can post jobs, and users can apply for jobs. The data is stored in a Microsoft SQL Server database, using object-oriented design and custom exceptions.</w:t>
      </w:r>
    </w:p>
    <w:p>
      <w:pPr>
        <w:pStyle w:val="Heading1"/>
      </w:pPr>
      <w:r>
        <w:t>📁 Project Structure</w:t>
      </w:r>
    </w:p>
    <w:p>
      <w:r>
        <w:t>Organized into folders:</w:t>
      </w:r>
    </w:p>
    <w:p>
      <w:r>
        <w:t>careerhub/</w:t>
        <w:br/>
        <w:t>├── dao/             → Data Access Layer</w:t>
        <w:br/>
        <w:t>├── entity/          → Data Models (POJO style)</w:t>
        <w:br/>
        <w:t>├── exception/       → Custom exception classes</w:t>
        <w:br/>
        <w:t>├── util/            → DB connection utility</w:t>
        <w:br/>
        <w:t>├── config/          → db.properties (DB credentials)</w:t>
        <w:br/>
        <w:t>└── main_module.py   → Main menu-based driver</w:t>
      </w:r>
    </w:p>
    <w:p>
      <w:pPr>
        <w:pStyle w:val="Heading1"/>
      </w:pPr>
      <w:r>
        <w:t>🛢️ Database Tables</w:t>
      </w:r>
    </w:p>
    <w:p>
      <w:r>
        <w:t>Designed 4 main tables: Users, Companies, Jobs, Applications.</w:t>
        <w:br/>
        <w:t>Included primary &amp; foreign keys, and inserted test data.</w:t>
      </w:r>
    </w:p>
    <w:p>
      <w:pPr>
        <w:pStyle w:val="Heading1"/>
      </w:pPr>
      <w:r>
        <w:t>📦 Entity Classes</w:t>
      </w:r>
    </w:p>
    <w:p>
      <w:r>
        <w:t>Mapped each table to Python classes: User, Company, Job, Application with appropriate attributes.</w:t>
      </w:r>
    </w:p>
    <w:p>
      <w:pPr>
        <w:pStyle w:val="Heading1"/>
      </w:pPr>
      <w:r>
        <w:t>🔌 DAO Layer</w:t>
      </w:r>
    </w:p>
    <w:p>
      <w:r>
        <w:t>Each DAO class (UserDAO, CompanyDAO, JobDAO, ApplicationDAO) handles database CRUD operations using pyodbc.</w:t>
      </w:r>
    </w:p>
    <w:p>
      <w:pPr>
        <w:pStyle w:val="Heading1"/>
      </w:pPr>
      <w:r>
        <w:t>🔐 DB Connection Utility</w:t>
      </w:r>
    </w:p>
    <w:p>
      <w:r>
        <w:t>`db_conn_util.py` reads from `db.properties` and manages a centralized database connection.</w:t>
      </w:r>
    </w:p>
    <w:p>
      <w:pPr>
        <w:pStyle w:val="Heading1"/>
      </w:pPr>
      <w:r>
        <w:t>⚠️ Custom Exceptions</w:t>
      </w:r>
    </w:p>
    <w:p>
      <w:r>
        <w:t>Handled validation via 5 user-defined exceptions:</w:t>
        <w:br/>
        <w:t>- InvalidEmailFormatException</w:t>
        <w:br/>
        <w:t>- InvalidSalaryException</w:t>
        <w:br/>
        <w:t>- UserNotFoundException</w:t>
        <w:br/>
        <w:t>- CompanyNotFoundException</w:t>
        <w:br/>
        <w:t>- JobNotFoundException</w:t>
      </w:r>
    </w:p>
    <w:p>
      <w:pPr>
        <w:pStyle w:val="Heading1"/>
      </w:pPr>
      <w:r>
        <w:t>📋 Main Menu Functionalities</w:t>
      </w:r>
    </w:p>
    <w:p>
      <w:r>
        <w:t>The `main_module.py` includes these menu options:</w:t>
        <w:br/>
        <w:t>1. Register New User</w:t>
        <w:br/>
        <w:t>2. View All Users</w:t>
        <w:br/>
        <w:t>3. Add Company</w:t>
        <w:br/>
        <w:t>4. View All Companies</w:t>
        <w:br/>
        <w:t>5. Post Job</w:t>
        <w:br/>
        <w:t>6. View All Jobs</w:t>
        <w:br/>
        <w:t>7. Apply for a Job</w:t>
        <w:br/>
        <w:t>8. View All Applications</w:t>
        <w:br/>
        <w:t>0. Exit</w:t>
      </w:r>
    </w:p>
    <w:p>
      <w:pPr>
        <w:pStyle w:val="Heading1"/>
      </w:pPr>
      <w:r>
        <w:t>🎯 Summary</w:t>
      </w:r>
    </w:p>
    <w:p>
      <w:r>
        <w:t>CareerHub is a full-featured backend job portal that demonstrates strong understanding of database design, Python OOP, modular coding, and exception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